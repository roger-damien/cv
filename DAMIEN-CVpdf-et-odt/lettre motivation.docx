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37" w:rsidRDefault="00024637" w:rsidP="00024637">
      <w:pPr>
        <w:pStyle w:val="Salutations"/>
        <w:rPr>
          <w:lang w:bidi="fr-FR"/>
        </w:rPr>
      </w:pPr>
      <w:r>
        <w:rPr>
          <w:szCs w:val="18"/>
        </w:rPr>
        <w:t>Roger DAMIEN</w:t>
      </w:r>
      <w:r>
        <w:rPr>
          <w:szCs w:val="18"/>
        </w:rPr>
        <w:br/>
        <w:t>144 avenue Aristide BRIAND</w:t>
      </w:r>
      <w:r>
        <w:rPr>
          <w:szCs w:val="18"/>
        </w:rPr>
        <w:br/>
        <w:t>93320 Les Pavillons-sous-Bois</w:t>
      </w:r>
      <w:r>
        <w:rPr>
          <w:szCs w:val="18"/>
        </w:rPr>
        <w:br/>
        <w:t>rogers75017@gmail.com</w:t>
      </w:r>
      <w:r>
        <w:rPr>
          <w:szCs w:val="18"/>
        </w:rPr>
        <w:br/>
        <w:t>06 47 73 73 29</w:t>
      </w:r>
      <w:r>
        <w:rPr>
          <w:szCs w:val="18"/>
        </w:rPr>
        <w:br/>
        <w:t>Permis B</w:t>
      </w:r>
      <w:r>
        <w:rPr>
          <w:lang w:bidi="fr-FR"/>
        </w:rPr>
        <w:t xml:space="preserve"> </w:t>
      </w:r>
    </w:p>
    <w:p w:rsidR="00024637" w:rsidRDefault="00024637" w:rsidP="00024637">
      <w:pPr>
        <w:ind w:right="-1"/>
        <w:jc w:val="right"/>
        <w:rPr>
          <w:szCs w:val="18"/>
        </w:rPr>
      </w:pPr>
      <w:r>
        <w:rPr>
          <w:lang w:bidi="fr-FR"/>
        </w:rPr>
        <w:t>Entreprise xxx</w:t>
      </w:r>
      <w:r>
        <w:rPr>
          <w:lang w:bidi="fr-FR"/>
        </w:rPr>
        <w:br/>
      </w:r>
      <w:r>
        <w:rPr>
          <w:szCs w:val="18"/>
        </w:rPr>
        <w:t>1</w:t>
      </w:r>
      <w:r>
        <w:rPr>
          <w:szCs w:val="18"/>
        </w:rPr>
        <w:t>02</w:t>
      </w:r>
      <w:r>
        <w:rPr>
          <w:szCs w:val="18"/>
        </w:rPr>
        <w:t xml:space="preserve"> avenue Aristide </w:t>
      </w:r>
      <w:r>
        <w:rPr>
          <w:szCs w:val="18"/>
        </w:rPr>
        <w:t>XXXX</w:t>
      </w:r>
      <w:r>
        <w:rPr>
          <w:szCs w:val="18"/>
        </w:rPr>
        <w:br/>
        <w:t>93320 Les Pavillons-sous-Bois</w:t>
      </w:r>
    </w:p>
    <w:p w:rsidR="00024637" w:rsidRPr="00024637" w:rsidRDefault="00024637" w:rsidP="00024637">
      <w:pPr>
        <w:ind w:right="-1"/>
        <w:jc w:val="right"/>
        <w:rPr>
          <w:lang w:bidi="fr-FR"/>
        </w:rPr>
      </w:pPr>
      <w:r>
        <w:rPr>
          <w:lang w:bidi="fr-FR"/>
        </w:rPr>
        <w:t xml:space="preserve">Les </w:t>
      </w:r>
      <w:r>
        <w:rPr>
          <w:szCs w:val="18"/>
        </w:rPr>
        <w:t>Pavillons-sous-Bois</w:t>
      </w:r>
      <w:r>
        <w:rPr>
          <w:lang w:bidi="fr-FR"/>
        </w:rPr>
        <w:t>, le xx mai 2023</w:t>
      </w:r>
    </w:p>
    <w:p w:rsidR="00024637" w:rsidRDefault="00024637" w:rsidP="00024637">
      <w:pPr>
        <w:pStyle w:val="Salutations"/>
        <w:rPr>
          <w:lang w:bidi="fr-FR"/>
        </w:rPr>
      </w:pP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  <w:r>
        <w:rPr>
          <w:lang w:bidi="fr-FR"/>
        </w:rPr>
        <w:tab/>
      </w:r>
    </w:p>
    <w:p w:rsidR="00024637" w:rsidRDefault="00024637" w:rsidP="00024637">
      <w:pPr>
        <w:pStyle w:val="Salutations"/>
        <w:rPr>
          <w:lang w:bidi="fr-FR"/>
        </w:rPr>
      </w:pPr>
      <w:r w:rsidRPr="00C02BEB">
        <w:rPr>
          <w:b/>
          <w:lang w:bidi="fr-FR"/>
        </w:rPr>
        <w:t>Objet</w:t>
      </w:r>
      <w:r>
        <w:rPr>
          <w:lang w:bidi="fr-FR"/>
        </w:rPr>
        <w:t xml:space="preserve"> : Candidature pour un stage </w:t>
      </w:r>
      <w:r w:rsidR="00E74971">
        <w:rPr>
          <w:lang w:bidi="fr-FR"/>
        </w:rPr>
        <w:t xml:space="preserve">non-rémunéré </w:t>
      </w:r>
      <w:bookmarkStart w:id="0" w:name="_GoBack"/>
      <w:bookmarkEnd w:id="0"/>
      <w:r>
        <w:rPr>
          <w:lang w:bidi="fr-FR"/>
        </w:rPr>
        <w:t>de Concepteur Développeur d’Application</w:t>
      </w:r>
    </w:p>
    <w:p w:rsidR="00752FC4" w:rsidRDefault="00A91583" w:rsidP="009D4E3C">
      <w:pPr>
        <w:pStyle w:val="Salutations"/>
        <w:ind w:firstLine="720"/>
      </w:pPr>
      <w:r>
        <w:t>Mon</w:t>
      </w:r>
      <w:r w:rsidR="00BA3A6B">
        <w:t>sieur</w:t>
      </w:r>
      <w:r w:rsidR="00752FC4">
        <w:rPr>
          <w:lang w:bidi="fr-FR"/>
        </w:rPr>
        <w:t xml:space="preserve">, </w:t>
      </w:r>
    </w:p>
    <w:p w:rsidR="00467F73" w:rsidRDefault="00BA3A6B" w:rsidP="00BA3A6B">
      <w:pPr>
        <w:rPr>
          <w:lang w:bidi="fr-FR"/>
        </w:rPr>
      </w:pPr>
      <w:r>
        <w:tab/>
        <w:t xml:space="preserve">Actuellement en formation à l’AFPA de Champs-sur-Marne dans le </w:t>
      </w:r>
      <w:r w:rsidR="00406658">
        <w:t>but</w:t>
      </w:r>
      <w:r>
        <w:t xml:space="preserve"> d’obtenir un titre professionnel de </w:t>
      </w:r>
      <w:r w:rsidRPr="00C02BEB">
        <w:rPr>
          <w:b/>
          <w:lang w:bidi="fr-FR"/>
        </w:rPr>
        <w:t>Concepteur Développeur d’Application</w:t>
      </w:r>
      <w:r>
        <w:rPr>
          <w:lang w:bidi="fr-FR"/>
        </w:rPr>
        <w:t xml:space="preserve">, </w:t>
      </w:r>
      <w:r w:rsidR="009D4E3C" w:rsidRPr="009D4E3C">
        <w:rPr>
          <w:lang w:bidi="fr-FR"/>
        </w:rPr>
        <w:t>je suis à la recherche d'une entreprise qui pourrait m'accueillir dans le cadre d'un stage</w:t>
      </w:r>
      <w:r>
        <w:rPr>
          <w:lang w:bidi="fr-FR"/>
        </w:rPr>
        <w:t xml:space="preserve"> pour une durée de 7 semaines du 00 mars 2023 ou 00 avril 2023.</w:t>
      </w:r>
    </w:p>
    <w:p w:rsidR="00752FC4" w:rsidRDefault="00467F73" w:rsidP="00467F73">
      <w:pPr>
        <w:ind w:firstLine="720"/>
        <w:rPr>
          <w:lang w:bidi="fr-FR"/>
        </w:rPr>
      </w:pPr>
      <w:r w:rsidRPr="00C02BEB">
        <w:rPr>
          <w:lang w:bidi="fr-FR"/>
        </w:rPr>
        <w:t>C'est donc tout nature</w:t>
      </w:r>
      <w:r>
        <w:rPr>
          <w:lang w:bidi="fr-FR"/>
        </w:rPr>
        <w:t>llement que je me suis tourné</w:t>
      </w:r>
      <w:r w:rsidRPr="00C02BEB">
        <w:rPr>
          <w:lang w:bidi="fr-FR"/>
        </w:rPr>
        <w:t xml:space="preserve"> vers votre entreprise dont le secteur d'activités correspond parfaitement à mes aspirations professionnelles</w:t>
      </w:r>
      <w:r>
        <w:rPr>
          <w:lang w:bidi="fr-FR"/>
        </w:rPr>
        <w:t>.</w:t>
      </w:r>
    </w:p>
    <w:p w:rsidR="00A91583" w:rsidRDefault="00A91583" w:rsidP="00C02BEB">
      <w:pPr>
        <w:ind w:firstLine="720"/>
        <w:rPr>
          <w:lang w:bidi="fr-FR"/>
        </w:rPr>
      </w:pPr>
      <w:r>
        <w:rPr>
          <w:lang w:bidi="fr-FR"/>
        </w:rPr>
        <w:t>Webmaster / développeur web av</w:t>
      </w:r>
      <w:r w:rsidR="00C02BEB">
        <w:rPr>
          <w:lang w:bidi="fr-FR"/>
        </w:rPr>
        <w:t>ec plus de 10 ans d'expérience</w:t>
      </w:r>
      <w:r>
        <w:rPr>
          <w:lang w:bidi="fr-FR"/>
        </w:rPr>
        <w:t xml:space="preserve">, je maîtrise les différentes étapes techniques de la création d'un site ou d'une application web : de la compréhension des besoins utilisateurs au </w:t>
      </w:r>
      <w:r w:rsidR="00C02BEB">
        <w:rPr>
          <w:lang w:bidi="fr-FR"/>
        </w:rPr>
        <w:t xml:space="preserve">développement </w:t>
      </w:r>
      <w:proofErr w:type="spellStart"/>
      <w:r w:rsidR="00C02BEB">
        <w:rPr>
          <w:lang w:bidi="fr-FR"/>
        </w:rPr>
        <w:t>frontend</w:t>
      </w:r>
      <w:proofErr w:type="spellEnd"/>
      <w:r>
        <w:rPr>
          <w:lang w:bidi="fr-FR"/>
        </w:rPr>
        <w:t xml:space="preserve"> et </w:t>
      </w:r>
      <w:proofErr w:type="spellStart"/>
      <w:r>
        <w:rPr>
          <w:lang w:bidi="fr-FR"/>
        </w:rPr>
        <w:t>backend</w:t>
      </w:r>
      <w:proofErr w:type="spellEnd"/>
      <w:r>
        <w:rPr>
          <w:lang w:bidi="fr-FR"/>
        </w:rPr>
        <w:t xml:space="preserve"> en passant par la maintenance, ainsi que la gestion de serveurs </w:t>
      </w:r>
      <w:r w:rsidR="009D4E3C">
        <w:rPr>
          <w:lang w:bidi="fr-FR"/>
        </w:rPr>
        <w:t>web</w:t>
      </w:r>
      <w:r>
        <w:rPr>
          <w:lang w:bidi="fr-FR"/>
        </w:rPr>
        <w:t>.</w:t>
      </w:r>
      <w:r w:rsidR="00C02BEB">
        <w:rPr>
          <w:lang w:bidi="fr-FR"/>
        </w:rPr>
        <w:br/>
      </w:r>
      <w:r w:rsidR="00C02BEB">
        <w:rPr>
          <w:lang w:bidi="fr-FR"/>
        </w:rPr>
        <w:br/>
      </w:r>
      <w:r w:rsidR="00C02BEB">
        <w:rPr>
          <w:lang w:bidi="fr-FR"/>
        </w:rPr>
        <w:tab/>
      </w:r>
      <w:r w:rsidR="009D4E3C">
        <w:rPr>
          <w:lang w:bidi="fr-FR"/>
        </w:rPr>
        <w:t>Je serai honoré</w:t>
      </w:r>
      <w:r w:rsidR="00C02BEB" w:rsidRPr="00C02BEB">
        <w:rPr>
          <w:lang w:bidi="fr-FR"/>
        </w:rPr>
        <w:t xml:space="preserve"> de pouvoir parfaire mes connaissances en intégrant votre équipe </w:t>
      </w:r>
      <w:r w:rsidR="009D4E3C">
        <w:rPr>
          <w:lang w:bidi="fr-FR"/>
        </w:rPr>
        <w:t>en tant que stagiaire, tout en vous apportant</w:t>
      </w:r>
      <w:r w:rsidR="009D4E3C" w:rsidRPr="009D4E3C">
        <w:rPr>
          <w:lang w:bidi="fr-FR"/>
        </w:rPr>
        <w:t xml:space="preserve"> mes compétences </w:t>
      </w:r>
      <w:r w:rsidR="009D4E3C">
        <w:rPr>
          <w:lang w:bidi="fr-FR"/>
        </w:rPr>
        <w:t>acquises au cours de mon cursus</w:t>
      </w:r>
      <w:r w:rsidR="009D4E3C" w:rsidRPr="009D4E3C">
        <w:rPr>
          <w:lang w:bidi="fr-FR"/>
        </w:rPr>
        <w:t>.</w:t>
      </w:r>
    </w:p>
    <w:p w:rsidR="00BA3A6B" w:rsidRDefault="009D4E3C" w:rsidP="009D4E3C">
      <w:pPr>
        <w:ind w:firstLine="720"/>
        <w:rPr>
          <w:lang w:bidi="fr-FR"/>
        </w:rPr>
      </w:pPr>
      <w:r w:rsidRPr="009D4E3C">
        <w:rPr>
          <w:lang w:bidi="fr-FR"/>
        </w:rPr>
        <w:t>Je vous remercie vivement de l’attention que vous port</w:t>
      </w:r>
      <w:r w:rsidR="00467F73">
        <w:rPr>
          <w:lang w:bidi="fr-FR"/>
        </w:rPr>
        <w:t>erez à cette demande de stage, et j</w:t>
      </w:r>
      <w:r w:rsidRPr="009D4E3C">
        <w:rPr>
          <w:lang w:bidi="fr-FR"/>
        </w:rPr>
        <w:t>e me tiens à votre disposition pour un entretien</w:t>
      </w:r>
      <w:r>
        <w:rPr>
          <w:lang w:bidi="fr-FR"/>
        </w:rPr>
        <w:t>.</w:t>
      </w:r>
    </w:p>
    <w:p w:rsidR="00752FC4" w:rsidRDefault="00BA3A6B" w:rsidP="00024637">
      <w:pPr>
        <w:pStyle w:val="Formuledepolitesse"/>
      </w:pPr>
      <w:r>
        <w:tab/>
        <w:t>Dans l’attente de vous rencontrer, veuillez recevoir Monsieur</w:t>
      </w:r>
      <w:r w:rsidR="009D4E3C">
        <w:t xml:space="preserve"> mes sincères salutations.</w:t>
      </w:r>
      <w:r w:rsidR="009D4E3C">
        <w:br/>
      </w:r>
      <w:r w:rsidR="009D4E3C">
        <w:br/>
      </w:r>
    </w:p>
    <w:sdt>
      <w:sdtPr>
        <w:alias w:val="Votre nom :"/>
        <w:tag w:val="Votre nom :"/>
        <w:id w:val="1872109004"/>
        <w:placeholder>
          <w:docPart w:val="5DE2EA7318BC49BABCFDB8E5151BF0F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Pr="000F7122" w:rsidRDefault="009D4E3C" w:rsidP="00024637">
          <w:pPr>
            <w:pStyle w:val="Signature"/>
          </w:pPr>
          <w:r>
            <w:t xml:space="preserve">                                                 Roger Damien.</w:t>
          </w:r>
        </w:p>
      </w:sdtContent>
    </w:sdt>
    <w:sectPr w:rsidR="000F7122" w:rsidRPr="000F7122" w:rsidSect="009D4E3C">
      <w:footerReference w:type="default" r:id="rId11"/>
      <w:footerReference w:type="first" r:id="rId12"/>
      <w:pgSz w:w="11906" w:h="16838" w:code="9"/>
      <w:pgMar w:top="709" w:right="849" w:bottom="567" w:left="709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5AA" w:rsidRDefault="004245AA">
      <w:pPr>
        <w:spacing w:after="0" w:line="240" w:lineRule="auto"/>
      </w:pPr>
      <w:r>
        <w:separator/>
      </w:r>
    </w:p>
    <w:p w:rsidR="004245AA" w:rsidRDefault="004245AA"/>
  </w:endnote>
  <w:endnote w:type="continuationSeparator" w:id="0">
    <w:p w:rsidR="004245AA" w:rsidRDefault="004245AA">
      <w:pPr>
        <w:spacing w:after="0" w:line="240" w:lineRule="auto"/>
      </w:pPr>
      <w:r>
        <w:continuationSeparator/>
      </w:r>
    </w:p>
    <w:p w:rsidR="004245AA" w:rsidRDefault="00424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3AE" w:rsidRDefault="008D0AA7" w:rsidP="00757E9C">
    <w:pPr>
      <w:pStyle w:val="Pieddepage-Continuation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Pied de page de continuation" descr="Branche horizontale ondulée avec un oiseau posé du côté gauche et un oiseau volant en haut à droi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upe 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orme libre 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e libre 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e libre 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e libre 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upe 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orme libre 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e 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orme libre 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orme libre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orme libre 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orme libre 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3DCB8B" id="Pied de page de continuation" o:spid="_x0000_s1026" alt="Branche horizontale ondulée avec un oiseau posé du côté gauche et un oiseau volant en haut à droite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">
              <v:group id="Groupe 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orme libre 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orme libre 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orme libre 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orme libre 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upe 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orme libre 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upe 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orme libre 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orme libre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orme libre 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orme libre 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fr-FR"/>
      </w:rPr>
      <w:t xml:space="preserve">Page </w:t>
    </w:r>
    <w:r w:rsidR="00757E9C">
      <w:rPr>
        <w:lang w:bidi="fr-FR"/>
      </w:rPr>
      <w:fldChar w:fldCharType="begin"/>
    </w:r>
    <w:r w:rsidR="00757E9C">
      <w:rPr>
        <w:lang w:bidi="fr-FR"/>
      </w:rPr>
      <w:instrText xml:space="preserve"> Page \# 0# </w:instrText>
    </w:r>
    <w:r w:rsidR="00757E9C">
      <w:rPr>
        <w:lang w:bidi="fr-FR"/>
      </w:rPr>
      <w:fldChar w:fldCharType="separate"/>
    </w:r>
    <w:r w:rsidR="00626904">
      <w:rPr>
        <w:noProof/>
        <w:lang w:bidi="fr-FR"/>
      </w:rPr>
      <w:t xml:space="preserve">0 </w:t>
    </w:r>
    <w:r w:rsidR="00757E9C"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E3C" w:rsidRDefault="009D4E3C" w:rsidP="009D4E3C">
    <w:pPr>
      <w:pStyle w:val="Pieddepage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5AA" w:rsidRDefault="004245AA">
      <w:pPr>
        <w:spacing w:after="0" w:line="240" w:lineRule="auto"/>
      </w:pPr>
      <w:r>
        <w:separator/>
      </w:r>
    </w:p>
    <w:p w:rsidR="004245AA" w:rsidRDefault="004245AA"/>
  </w:footnote>
  <w:footnote w:type="continuationSeparator" w:id="0">
    <w:p w:rsidR="004245AA" w:rsidRDefault="004245AA">
      <w:pPr>
        <w:spacing w:after="0" w:line="240" w:lineRule="auto"/>
      </w:pPr>
      <w:r>
        <w:continuationSeparator/>
      </w:r>
    </w:p>
    <w:p w:rsidR="004245AA" w:rsidRDefault="004245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9"/>
    <w:rsid w:val="000115CE"/>
    <w:rsid w:val="00024637"/>
    <w:rsid w:val="000828F4"/>
    <w:rsid w:val="000F51EC"/>
    <w:rsid w:val="000F7122"/>
    <w:rsid w:val="001B689C"/>
    <w:rsid w:val="00200635"/>
    <w:rsid w:val="002829E9"/>
    <w:rsid w:val="0035547F"/>
    <w:rsid w:val="0038000D"/>
    <w:rsid w:val="00385ACF"/>
    <w:rsid w:val="00406658"/>
    <w:rsid w:val="004245AA"/>
    <w:rsid w:val="00467F73"/>
    <w:rsid w:val="00477474"/>
    <w:rsid w:val="00480B7F"/>
    <w:rsid w:val="004A1893"/>
    <w:rsid w:val="004C4A44"/>
    <w:rsid w:val="005125BB"/>
    <w:rsid w:val="00537F9C"/>
    <w:rsid w:val="00572222"/>
    <w:rsid w:val="005D3DA6"/>
    <w:rsid w:val="00626904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D4E3C"/>
    <w:rsid w:val="00A46116"/>
    <w:rsid w:val="00A763AE"/>
    <w:rsid w:val="00A91583"/>
    <w:rsid w:val="00B63133"/>
    <w:rsid w:val="00BA3A6B"/>
    <w:rsid w:val="00BC0F0A"/>
    <w:rsid w:val="00C02BEB"/>
    <w:rsid w:val="00C11980"/>
    <w:rsid w:val="00D04123"/>
    <w:rsid w:val="00DC7840"/>
    <w:rsid w:val="00E74971"/>
    <w:rsid w:val="00E77569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  <w15:docId w15:val="{22889645-12ED-4DAF-842C-A887033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fr-FR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22"/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13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133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om">
    <w:name w:val="Nom"/>
    <w:basedOn w:val="Normal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Informationsdecontact">
    <w:name w:val="Informations de contact"/>
    <w:basedOn w:val="Normal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e">
    <w:name w:val="Date"/>
    <w:basedOn w:val="Normal"/>
    <w:next w:val="Salutations"/>
    <w:link w:val="DateCar"/>
    <w:uiPriority w:val="4"/>
    <w:unhideWhenUsed/>
    <w:qFormat/>
    <w:pPr>
      <w:spacing w:before="720" w:after="960"/>
    </w:pPr>
  </w:style>
  <w:style w:type="character" w:customStyle="1" w:styleId="DateCar">
    <w:name w:val="Date Car"/>
    <w:basedOn w:val="Policepardfaut"/>
    <w:link w:val="Date"/>
    <w:uiPriority w:val="4"/>
    <w:rsid w:val="00752FC4"/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pPr>
      <w:spacing w:after="4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752FC4"/>
  </w:style>
  <w:style w:type="character" w:customStyle="1" w:styleId="Titre1Car">
    <w:name w:val="Titre 1 Car"/>
    <w:basedOn w:val="Policepardfaut"/>
    <w:link w:val="Titre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Grilledutableau">
    <w:name w:val="Table Grid"/>
    <w:basedOn w:val="Tableau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ie">
    <w:name w:val="Bibliography"/>
    <w:basedOn w:val="Normal"/>
    <w:next w:val="Normal"/>
    <w:uiPriority w:val="37"/>
    <w:semiHidden/>
    <w:unhideWhenUsed/>
    <w:rsid w:val="00572222"/>
  </w:style>
  <w:style w:type="paragraph" w:styleId="Normalcentr">
    <w:name w:val="Block Text"/>
    <w:basedOn w:val="Normal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722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7222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7222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redulivre">
    <w:name w:val="Book Title"/>
    <w:basedOn w:val="Policepardfau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7222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2222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2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efonce">
    <w:name w:val="Dark List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72222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ccentuation">
    <w:name w:val="Emphasis"/>
    <w:basedOn w:val="Policepardfaut"/>
    <w:uiPriority w:val="20"/>
    <w:semiHidden/>
    <w:qFormat/>
    <w:rsid w:val="00572222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72222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sedestinatai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222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eauGrille1Clair">
    <w:name w:val="Grid Table 1 Light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Grille3">
    <w:name w:val="Grid Table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itre4Car">
    <w:name w:val="Titre 4 Car"/>
    <w:basedOn w:val="Policepardfaut"/>
    <w:link w:val="Titre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5Car">
    <w:name w:val="Titre 5 Car"/>
    <w:basedOn w:val="Policepardfaut"/>
    <w:link w:val="Titre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6Car">
    <w:name w:val="Titre 6 Car"/>
    <w:basedOn w:val="Policepardfaut"/>
    <w:link w:val="Titre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7Car">
    <w:name w:val="Titre 7 Car"/>
    <w:basedOn w:val="Policepardfaut"/>
    <w:link w:val="Titre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8Car">
    <w:name w:val="Titre 8 Car"/>
    <w:basedOn w:val="Policepardfaut"/>
    <w:link w:val="Titre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itre9Car">
    <w:name w:val="Titre 9 Car"/>
    <w:basedOn w:val="Policepardfaut"/>
    <w:link w:val="Titre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onymeHTML">
    <w:name w:val="HTML Acronym"/>
    <w:basedOn w:val="Policepardfaut"/>
    <w:uiPriority w:val="99"/>
    <w:semiHidden/>
    <w:unhideWhenUsed/>
    <w:rsid w:val="00572222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tionHTML">
    <w:name w:val="HTML Cit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eHTML">
    <w:name w:val="HTML Sample"/>
    <w:basedOn w:val="Policepardfau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F51EC"/>
    <w:rPr>
      <w:i/>
      <w:iCs/>
      <w:color w:val="CA2C0F" w:themeColor="accent1" w:themeShade="BF"/>
    </w:rPr>
  </w:style>
  <w:style w:type="character" w:styleId="Rfrenceintense">
    <w:name w:val="Intense Reference"/>
    <w:basedOn w:val="Policepardfau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72222"/>
    <w:rPr>
      <w:sz w:val="22"/>
    </w:rPr>
  </w:style>
  <w:style w:type="paragraph" w:styleId="Liste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Liste2">
    <w:name w:val="List Table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Liste3">
    <w:name w:val="List Table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llemoyenne1">
    <w:name w:val="Medium Grid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ansinterligne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72222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umrodepage">
    <w:name w:val="page number"/>
    <w:basedOn w:val="Policepardfaut"/>
    <w:uiPriority w:val="99"/>
    <w:semiHidden/>
    <w:unhideWhenUsed/>
    <w:rsid w:val="00572222"/>
    <w:rPr>
      <w:sz w:val="22"/>
    </w:rPr>
  </w:style>
  <w:style w:type="table" w:styleId="Tableausimple1">
    <w:name w:val="Plain Table 1"/>
    <w:basedOn w:val="Tableau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572222"/>
  </w:style>
  <w:style w:type="character" w:customStyle="1" w:styleId="SalutationsCar">
    <w:name w:val="Salutations Car"/>
    <w:basedOn w:val="Policepardfaut"/>
    <w:link w:val="Salutations"/>
    <w:uiPriority w:val="5"/>
    <w:rsid w:val="00752FC4"/>
  </w:style>
  <w:style w:type="paragraph" w:styleId="Signature">
    <w:name w:val="Signature"/>
    <w:basedOn w:val="Normal"/>
    <w:next w:val="Normal"/>
    <w:link w:val="SignatureCar"/>
    <w:uiPriority w:val="7"/>
    <w:qFormat/>
    <w:rsid w:val="008D0AA7"/>
  </w:style>
  <w:style w:type="character" w:customStyle="1" w:styleId="SignatureCar">
    <w:name w:val="Signature Car"/>
    <w:basedOn w:val="Policepardfaut"/>
    <w:link w:val="Signature"/>
    <w:uiPriority w:val="7"/>
    <w:rsid w:val="008D0AA7"/>
  </w:style>
  <w:style w:type="character" w:styleId="lev">
    <w:name w:val="Strong"/>
    <w:basedOn w:val="Policepardfaut"/>
    <w:uiPriority w:val="19"/>
    <w:semiHidden/>
    <w:qFormat/>
    <w:rsid w:val="00572222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Emphaseple">
    <w:name w:val="Subtle Emphasis"/>
    <w:basedOn w:val="Policepardfau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frenceple">
    <w:name w:val="Subtle Reference"/>
    <w:basedOn w:val="Policepardfau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itreTR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phisme">
    <w:name w:val="Graphisme"/>
    <w:basedOn w:val="Normal"/>
    <w:next w:val="Informationsdecontact"/>
    <w:uiPriority w:val="2"/>
    <w:qFormat/>
    <w:rsid w:val="00752FC4"/>
    <w:pPr>
      <w:spacing w:after="320"/>
      <w:ind w:right="144"/>
      <w:jc w:val="right"/>
    </w:pPr>
  </w:style>
  <w:style w:type="paragraph" w:customStyle="1" w:styleId="Pieddepage-Continuation">
    <w:name w:val="Pied de page - Continuation"/>
    <w:basedOn w:val="Normal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7011-05-07\AppData\Roaming\Microsoft\Templates\En-t&#234;te%20de%20lettre%20person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E2EA7318BC49BABCFDB8E5151BF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CBA5B-C916-4753-8F33-BD2D80AE77E5}"/>
      </w:docPartPr>
      <w:docPartBody>
        <w:p w:rsidR="00000000" w:rsidRDefault="0005542D">
          <w:pPr>
            <w:pStyle w:val="5DE2EA7318BC49BABCFDB8E5151BF0F3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AF"/>
    <w:rsid w:val="0005542D"/>
    <w:rsid w:val="007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EBEE9B0DC440839985639D05307E93">
    <w:name w:val="53EBEE9B0DC440839985639D05307E93"/>
  </w:style>
  <w:style w:type="paragraph" w:customStyle="1" w:styleId="AF9C768CA68A4009880B4546557030D7">
    <w:name w:val="AF9C768CA68A4009880B4546557030D7"/>
  </w:style>
  <w:style w:type="paragraph" w:customStyle="1" w:styleId="CCDCCD1EE4A54137B854219E2D7B6E5F">
    <w:name w:val="CCDCCD1EE4A54137B854219E2D7B6E5F"/>
  </w:style>
  <w:style w:type="paragraph" w:customStyle="1" w:styleId="4CB8E31C96EA486DABA6D3302031A08F">
    <w:name w:val="4CB8E31C96EA486DABA6D3302031A08F"/>
  </w:style>
  <w:style w:type="character" w:styleId="Textedelespacerserv">
    <w:name w:val="Placeholder Text"/>
    <w:basedOn w:val="Policepardfaut"/>
    <w:uiPriority w:val="99"/>
    <w:semiHidden/>
    <w:rsid w:val="007E12AF"/>
    <w:rPr>
      <w:color w:val="2F5496" w:themeColor="accent5" w:themeShade="BF"/>
      <w:sz w:val="22"/>
    </w:rPr>
  </w:style>
  <w:style w:type="paragraph" w:customStyle="1" w:styleId="6215C5FE7D394BDAAEDB86E9F1597593">
    <w:name w:val="6215C5FE7D394BDAAEDB86E9F1597593"/>
  </w:style>
  <w:style w:type="paragraph" w:customStyle="1" w:styleId="B8E82A504F97495F9AE207372C3B9A64">
    <w:name w:val="B8E82A504F97495F9AE207372C3B9A64"/>
  </w:style>
  <w:style w:type="paragraph" w:customStyle="1" w:styleId="797611A9BB6B416DA4E3BCE97214818B">
    <w:name w:val="797611A9BB6B416DA4E3BCE97214818B"/>
  </w:style>
  <w:style w:type="paragraph" w:customStyle="1" w:styleId="EE271B2E54444AA692D120087C05987B">
    <w:name w:val="EE271B2E54444AA692D120087C05987B"/>
  </w:style>
  <w:style w:type="paragraph" w:customStyle="1" w:styleId="5DE2EA7318BC49BABCFDB8E5151BF0F3">
    <w:name w:val="5DE2EA7318BC49BABCFDB8E5151BF0F3"/>
  </w:style>
  <w:style w:type="paragraph" w:customStyle="1" w:styleId="8ECCA0D1D59E40FBA3C6F181907EDBA5">
    <w:name w:val="8ECCA0D1D59E40FBA3C6F181907EDBA5"/>
    <w:rsid w:val="007E12AF"/>
  </w:style>
  <w:style w:type="paragraph" w:customStyle="1" w:styleId="4CC9F163BDF145D2B8172CF10A9A65EA">
    <w:name w:val="4CC9F163BDF145D2B8172CF10A9A65EA"/>
    <w:rsid w:val="007E12AF"/>
  </w:style>
  <w:style w:type="paragraph" w:customStyle="1" w:styleId="2D6B8AD14B6D4FD9850F8A41EE31CD28">
    <w:name w:val="2D6B8AD14B6D4FD9850F8A41EE31CD28"/>
    <w:rsid w:val="007E12AF"/>
  </w:style>
  <w:style w:type="paragraph" w:customStyle="1" w:styleId="8E5CBDDADAB84F4E97B33C514F7265F0">
    <w:name w:val="8E5CBDDADAB84F4E97B33C514F7265F0"/>
    <w:rsid w:val="007E12AF"/>
  </w:style>
  <w:style w:type="paragraph" w:customStyle="1" w:styleId="F65A16E8D37F47FBBBE5B0BF7754B245">
    <w:name w:val="F65A16E8D37F47FBBBE5B0BF7754B245"/>
    <w:rsid w:val="007E1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D81285-95F7-425D-8BC0-ABFF72E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personnel.dotx</Template>
  <TotalTime>52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Roger Damien.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77011-05-07</dc:creator>
  <cp:lastModifiedBy>77011-05-07</cp:lastModifiedBy>
  <cp:revision>6</cp:revision>
  <dcterms:created xsi:type="dcterms:W3CDTF">2022-09-14T14:11:00Z</dcterms:created>
  <dcterms:modified xsi:type="dcterms:W3CDTF">2022-09-14T15:03:00Z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